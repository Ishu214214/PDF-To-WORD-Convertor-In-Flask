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2755900</wp:posOffset>
            </wp:positionV>
            <wp:extent cx="406400" cy="152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711200</wp:posOffset>
            </wp:positionV>
            <wp:extent cx="1231900" cy="165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3200400</wp:posOffset>
            </wp:positionH>
            <wp:positionV relativeFrom="page">
              <wp:posOffset>1879600</wp:posOffset>
            </wp:positionV>
            <wp:extent cx="711200" cy="177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3365500</wp:posOffset>
            </wp:positionV>
            <wp:extent cx="749300" cy="15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3644900</wp:posOffset>
            </wp:positionV>
            <wp:extent cx="3302000" cy="2095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95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5880100</wp:posOffset>
            </wp:positionV>
            <wp:extent cx="749300" cy="114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6121400</wp:posOffset>
            </wp:positionV>
            <wp:extent cx="2768600" cy="2209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09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8470900</wp:posOffset>
            </wp:positionV>
            <wp:extent cx="825500" cy="177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0"/>
        <w:gridCol w:w="3600"/>
        <w:gridCol w:w="3600"/>
      </w:tblGrid>
      <w:tr>
        <w:trPr>
          <w:trHeight w:hRule="exact" w:val="1994"/>
        </w:trPr>
        <w:tc>
          <w:tcPr>
            <w:tcW w:type="dxa" w:w="21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0" cy="11442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4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0" w:after="0"/>
              <w:ind w:left="2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3"/>
              </w:rPr>
              <w:t>ISHU KUMAR</w:t>
            </w:r>
          </w:p>
        </w:tc>
      </w:tr>
      <w:tr>
        <w:trPr>
          <w:trHeight w:hRule="exact" w:val="1140"/>
        </w:trPr>
        <w:tc>
          <w:tcPr>
            <w:tcW w:type="dxa" w:w="3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8" w:after="0"/>
              <w:ind w:left="466" w:right="14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2020pietcsishu80@poornima.org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7004718739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RICCO Institutionals Area , Sitapur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94" w:after="0"/>
              <w:ind w:left="304" w:right="288" w:hanging="76"/>
              <w:jc w:val="left"/>
            </w:pPr>
            <w:r>
              <w:rPr>
                <w:rFonts w:ascii="icomoon" w:hAnsi="icomoon" w:eastAsia="icomoon"/>
                <w:b w:val="0"/>
                <w:i w:val="0"/>
                <w:color w:val="E64A18"/>
                <w:sz w:val="21"/>
              </w:rPr>
              <w:t>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 Objective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As a computer science student , set to graduate in [2024]. With a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strong passion for technology and programming, I has developed</w:t>
            </w:r>
          </w:p>
        </w:tc>
      </w:tr>
      <w:tr>
        <w:trPr>
          <w:trHeight w:hRule="exact" w:val="240"/>
        </w:trPr>
        <w:tc>
          <w:tcPr>
            <w:tcW w:type="dxa" w:w="3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a Jaipur 302022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a diverse set of skills in various programming languages And</w:t>
            </w:r>
          </w:p>
        </w:tc>
      </w:tr>
      <w:tr>
        <w:trPr>
          <w:trHeight w:hRule="exact" w:val="720"/>
        </w:trPr>
        <w:tc>
          <w:tcPr>
            <w:tcW w:type="dxa" w:w="3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90" w:right="0" w:firstLine="0"/>
              <w:jc w:val="left"/>
            </w:pPr>
            <w:r>
              <w:rPr>
                <w:rFonts w:ascii="icomoon" w:hAnsi="icomoon" w:eastAsia="icomoon"/>
                <w:b w:val="0"/>
                <w:i w:val="0"/>
                <w:color w:val="E64A18"/>
                <w:sz w:val="21"/>
              </w:rPr>
              <w:t>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 Skills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04" w:right="14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Throughout their studies, i has been involved in a number of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projects including [ML , python ,Java ] Currently, I am seeking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opportunities to apply am skills and continue to grow in the field of</w:t>
            </w:r>
          </w:p>
        </w:tc>
      </w:tr>
      <w:tr>
        <w:trPr>
          <w:trHeight w:hRule="exact" w:val="280"/>
        </w:trPr>
        <w:tc>
          <w:tcPr>
            <w:tcW w:type="dxa" w:w="3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C , C++ , Java , Python , ML , Kali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computer science.</w:t>
            </w:r>
          </w:p>
        </w:tc>
      </w:tr>
      <w:tr>
        <w:trPr>
          <w:trHeight w:hRule="exact" w:val="558"/>
        </w:trPr>
        <w:tc>
          <w:tcPr>
            <w:tcW w:type="dxa" w:w="3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Linux , Data base , HTML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28" w:right="0" w:firstLine="0"/>
              <w:jc w:val="left"/>
            </w:pPr>
            <w:r>
              <w:rPr>
                <w:rFonts w:ascii="icomoon" w:hAnsi="icomoon" w:eastAsia="icomoon"/>
                <w:b w:val="0"/>
                <w:i w:val="0"/>
                <w:color w:val="E64A18"/>
                <w:sz w:val="21"/>
              </w:rPr>
              <w:t>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 Education</w:t>
            </w:r>
          </w:p>
        </w:tc>
      </w:tr>
    </w:tbl>
    <w:p>
      <w:pPr>
        <w:autoSpaceDN w:val="0"/>
        <w:tabs>
          <w:tab w:pos="9920" w:val="left"/>
        </w:tabs>
        <w:autoSpaceDE w:val="0"/>
        <w:widowControl/>
        <w:spacing w:line="293" w:lineRule="auto" w:before="128" w:after="0"/>
        <w:ind w:left="4520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Poorniman Institute of Engineering and Technology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Bachelor of Technology </w:t>
      </w:r>
      <w:r>
        <w:tab/>
      </w:r>
      <w:r>
        <w:rPr>
          <w:rFonts w:ascii="Roboto" w:hAnsi="Roboto" w:eastAsia="Roboto"/>
          <w:b w:val="0"/>
          <w:i w:val="0"/>
          <w:color w:val="777777"/>
          <w:sz w:val="21"/>
        </w:rPr>
        <w:t xml:space="preserve">2024 </w:t>
      </w:r>
      <w:r>
        <w:rPr>
          <w:rFonts w:ascii="Roboto" w:hAnsi="Roboto" w:eastAsia="Roboto"/>
          <w:b w:val="0"/>
          <w:i w:val="0"/>
          <w:color w:val="616161"/>
          <w:sz w:val="21"/>
        </w:rPr>
        <w:t>9.02</w:t>
      </w:r>
    </w:p>
    <w:p>
      <w:pPr>
        <w:autoSpaceDN w:val="0"/>
        <w:tabs>
          <w:tab w:pos="9920" w:val="left"/>
        </w:tabs>
        <w:autoSpaceDE w:val="0"/>
        <w:widowControl/>
        <w:spacing w:line="293" w:lineRule="auto" w:before="204" w:after="0"/>
        <w:ind w:left="4520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Sri Chaitanya Videa Niketan Vishakhapatnam </w:t>
      </w:r>
      <w:r>
        <w:tab/>
      </w:r>
      <w:r>
        <w:rPr>
          <w:rFonts w:ascii="Roboto" w:hAnsi="Roboto" w:eastAsia="Roboto"/>
          <w:b w:val="0"/>
          <w:i w:val="0"/>
          <w:color w:val="777777"/>
          <w:sz w:val="21"/>
        </w:rPr>
        <w:t xml:space="preserve">2019 </w:t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12th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64.6</w:t>
      </w:r>
    </w:p>
    <w:p>
      <w:pPr>
        <w:autoSpaceDN w:val="0"/>
        <w:tabs>
          <w:tab w:pos="9920" w:val="left"/>
        </w:tabs>
        <w:autoSpaceDE w:val="0"/>
        <w:widowControl/>
        <w:spacing w:line="293" w:lineRule="auto" w:before="204" w:after="0"/>
        <w:ind w:left="4520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New Holy Ganges Public School </w:t>
      </w:r>
      <w:r>
        <w:tab/>
      </w:r>
      <w:r>
        <w:rPr>
          <w:rFonts w:ascii="Roboto" w:hAnsi="Roboto" w:eastAsia="Roboto"/>
          <w:b w:val="0"/>
          <w:i w:val="0"/>
          <w:color w:val="777777"/>
          <w:sz w:val="21"/>
        </w:rPr>
        <w:t xml:space="preserve">2017 </w:t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10th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80</w:t>
      </w:r>
    </w:p>
    <w:p>
      <w:pPr>
        <w:autoSpaceDN w:val="0"/>
        <w:autoSpaceDE w:val="0"/>
        <w:widowControl/>
        <w:spacing w:line="235" w:lineRule="auto" w:before="278" w:after="0"/>
        <w:ind w:left="0" w:right="5122" w:firstLine="0"/>
        <w:jc w:val="right"/>
      </w:pPr>
      <w:r>
        <w:rPr>
          <w:rFonts w:ascii="icomoon" w:hAnsi="icomoon" w:eastAsia="icomoon"/>
          <w:b w:val="0"/>
          <w:i w:val="0"/>
          <w:color w:val="E64A18"/>
          <w:sz w:val="21"/>
        </w:rPr>
        <w:t>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INTERNSHIP</w:t>
      </w:r>
    </w:p>
    <w:p>
      <w:pPr>
        <w:autoSpaceDN w:val="0"/>
        <w:tabs>
          <w:tab w:pos="4572" w:val="left"/>
        </w:tabs>
        <w:autoSpaceDE w:val="0"/>
        <w:widowControl/>
        <w:spacing w:line="300" w:lineRule="auto" w:before="190" w:after="0"/>
        <w:ind w:left="4520" w:right="43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MACHINE LEARNING AND DATA SCIENCE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• </w:t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Poornima Institute of engineering and technology in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Association with Upflairs Pvt Ltd and xpecto IIT Mandi</w:t>
      </w:r>
      <w:r>
        <w:br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• </w:t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Built project using machine learning algorithm and deployed </w:t>
      </w:r>
      <w:r>
        <w:rPr>
          <w:rFonts w:ascii="Roboto" w:hAnsi="Roboto" w:eastAsia="Roboto"/>
          <w:b w:val="0"/>
          <w:i w:val="0"/>
          <w:color w:val="616161"/>
          <w:sz w:val="21"/>
        </w:rPr>
        <w:t>on heroku and stream lit</w:t>
      </w:r>
    </w:p>
    <w:p>
      <w:pPr>
        <w:autoSpaceDN w:val="0"/>
        <w:autoSpaceDE w:val="0"/>
        <w:widowControl/>
        <w:spacing w:line="293" w:lineRule="auto" w:before="550" w:after="0"/>
        <w:ind w:left="4572" w:right="3168" w:hanging="52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>PYTHON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BASICS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 • Course Certificate on Coursera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 • Built a project in python </w:t>
      </w:r>
    </w:p>
    <w:p>
      <w:pPr>
        <w:autoSpaceDN w:val="0"/>
        <w:autoSpaceDE w:val="0"/>
        <w:widowControl/>
        <w:spacing w:line="235" w:lineRule="auto" w:before="582" w:after="90"/>
        <w:ind w:left="0" w:right="5024" w:firstLine="0"/>
        <w:jc w:val="right"/>
      </w:pPr>
      <w:r>
        <w:rPr>
          <w:rFonts w:ascii="icomoon" w:hAnsi="icomoon" w:eastAsia="icomoon"/>
          <w:b w:val="0"/>
          <w:i w:val="0"/>
          <w:color w:val="E64A18"/>
          <w:sz w:val="21"/>
        </w:rPr>
        <w:t></w:t>
      </w:r>
      <w:r>
        <w:rPr>
          <w:rFonts w:ascii="Roboto" w:hAnsi="Roboto" w:eastAsia="Roboto"/>
          <w:b w:val="0"/>
          <w:i w:val="0"/>
          <w:color w:val="000000"/>
          <w:sz w:val="27"/>
        </w:rPr>
        <w:t xml:space="preserve">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3600"/>
        <w:gridCol w:w="3600"/>
        <w:gridCol w:w="3600"/>
      </w:tblGrid>
      <w:tr>
        <w:trPr>
          <w:trHeight w:hRule="exact" w:val="380"/>
        </w:trPr>
        <w:tc>
          <w:tcPr>
            <w:tcW w:type="dxa" w:w="2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29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9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ML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6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777777"/>
                <w:sz w:val="21"/>
              </w:rPr>
              <w:t>27/06/2022</w:t>
            </w:r>
          </w:p>
        </w:tc>
      </w:tr>
      <w:tr>
        <w:trPr>
          <w:trHeight w:hRule="exact" w:val="340"/>
        </w:trPr>
        <w:tc>
          <w:tcPr>
            <w:tcW w:type="dxa" w:w="3600"/>
            <w:vMerge/>
            <w:tcBorders/>
          </w:tcPr>
          <w:p/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• I have Join as intern in Upflair which is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6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777777"/>
                <w:sz w:val="21"/>
              </w:rPr>
              <w:t>- 06/07/22</w:t>
            </w:r>
          </w:p>
        </w:tc>
      </w:tr>
      <w:tr>
        <w:trPr>
          <w:trHeight w:hRule="exact" w:val="1420"/>
        </w:trPr>
        <w:tc>
          <w:tcPr>
            <w:tcW w:type="dxa" w:w="3600"/>
            <w:vMerge/>
            <w:tcBorders/>
          </w:tcPr>
          <w:p/>
        </w:tc>
        <w:tc>
          <w:tcPr>
            <w:tcW w:type="dxa" w:w="6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4" w:after="0"/>
              <w:ind w:left="100" w:right="1008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associated with poornima institute of engineering and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technology and xpecto IIT Mandi .</w:t>
            </w:r>
          </w:p>
          <w:p>
            <w:pPr>
              <w:autoSpaceDN w:val="0"/>
              <w:autoSpaceDE w:val="0"/>
              <w:widowControl/>
              <w:spacing w:line="274" w:lineRule="auto" w:before="84" w:after="0"/>
              <w:ind w:left="100" w:right="86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• In addition to my studies, i has also gained experience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through Upflair, where i worked as learner 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282" w:right="520" w:bottom="0" w:left="580" w:header="720" w:footer="720" w:gutter="0"/>
          <w:cols w:space="720" w:num="1" w:equalWidth="0"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368300</wp:posOffset>
            </wp:positionV>
            <wp:extent cx="622300" cy="177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647700</wp:posOffset>
            </wp:positionV>
            <wp:extent cx="4254500" cy="4686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686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5473700</wp:posOffset>
            </wp:positionV>
            <wp:extent cx="18542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6985000</wp:posOffset>
            </wp:positionV>
            <wp:extent cx="736600" cy="1143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7594600</wp:posOffset>
            </wp:positionV>
            <wp:extent cx="825500" cy="1143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7823200</wp:posOffset>
            </wp:positionV>
            <wp:extent cx="1181100" cy="444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30" w:right="0" w:firstLine="0"/>
        <w:jc w:val="left"/>
      </w:pPr>
      <w:r>
        <w:rPr>
          <w:rFonts w:ascii="icomoon" w:hAnsi="icomoon" w:eastAsia="icomoon"/>
          <w:b w:val="0"/>
          <w:i w:val="0"/>
          <w:color w:val="E64A18"/>
          <w:sz w:val="21"/>
        </w:rPr>
        <w:t></w:t>
      </w:r>
      <w:r>
        <w:rPr>
          <w:rFonts w:ascii="Roboto" w:hAnsi="Roboto" w:eastAsia="Roboto"/>
          <w:b w:val="0"/>
          <w:i w:val="0"/>
          <w:color w:val="000000"/>
          <w:sz w:val="27"/>
        </w:rPr>
        <w:t xml:space="preserve"> Projects</w:t>
      </w:r>
    </w:p>
    <w:p>
      <w:pPr>
        <w:autoSpaceDN w:val="0"/>
        <w:autoSpaceDE w:val="0"/>
        <w:widowControl/>
        <w:spacing w:line="310" w:lineRule="auto" w:before="190" w:after="0"/>
        <w:ind w:left="420" w:right="288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Ml project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I have made more than 10 ML project , web based applications whic </w:t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system ,such as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Food demand ,  Customer mall prediction ,    Predict on surviving on 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model ,  Identified Digital image using regression, Decision tree mod </w:t>
      </w:r>
      <w:r>
        <w:rPr>
          <w:rFonts w:ascii="Roboto" w:hAnsi="Roboto" w:eastAsia="Roboto"/>
          <w:b w:val="0"/>
          <w:i w:val="0"/>
          <w:color w:val="000000"/>
          <w:sz w:val="21"/>
        </w:rPr>
        <w:t>prediction .</w:t>
      </w:r>
    </w:p>
    <w:p>
      <w:pPr>
        <w:autoSpaceDN w:val="0"/>
        <w:autoSpaceDE w:val="0"/>
        <w:widowControl/>
        <w:spacing w:line="290" w:lineRule="auto" w:before="548" w:after="0"/>
        <w:ind w:left="420" w:right="73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Web Browser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It is based on python.</w:t>
      </w:r>
    </w:p>
    <w:p>
      <w:pPr>
        <w:autoSpaceDN w:val="0"/>
        <w:autoSpaceDE w:val="0"/>
        <w:widowControl/>
        <w:spacing w:line="235" w:lineRule="auto" w:before="98" w:after="0"/>
        <w:ind w:left="420" w:right="0" w:firstLine="0"/>
        <w:jc w:val="left"/>
      </w:pPr>
      <w:r>
        <w:rPr>
          <w:rFonts w:ascii="Roboto" w:hAnsi="Roboto" w:eastAsia="Roboto"/>
          <w:b w:val="0"/>
          <w:i w:val="0"/>
          <w:color w:val="616161"/>
          <w:sz w:val="21"/>
        </w:rPr>
        <w:t>I have developed a web search engine.</w:t>
      </w:r>
    </w:p>
    <w:p>
      <w:pPr>
        <w:autoSpaceDN w:val="0"/>
        <w:autoSpaceDE w:val="0"/>
        <w:widowControl/>
        <w:spacing w:line="302" w:lineRule="auto" w:before="534" w:after="0"/>
        <w:ind w:left="420" w:right="302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Chatbot and chatbot2.0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I have made a web based applications chatbot on using NLP algo . </w:t>
      </w:r>
      <w:r>
        <w:rPr>
          <w:rFonts w:ascii="Roboto" w:hAnsi="Roboto" w:eastAsia="Roboto"/>
          <w:b w:val="0"/>
          <w:i w:val="0"/>
          <w:color w:val="616161"/>
          <w:sz w:val="21"/>
        </w:rPr>
        <w:t>And another one is advance version on chatbot .</w:t>
      </w:r>
    </w:p>
    <w:p>
      <w:pPr>
        <w:autoSpaceDN w:val="0"/>
        <w:autoSpaceDE w:val="0"/>
        <w:widowControl/>
        <w:spacing w:line="288" w:lineRule="auto" w:before="550" w:after="0"/>
        <w:ind w:left="420" w:right="302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Calculator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In python i have made calculator, which also calculated the advance</w:t>
      </w:r>
    </w:p>
    <w:p>
      <w:pPr>
        <w:autoSpaceDN w:val="0"/>
        <w:autoSpaceDE w:val="0"/>
        <w:widowControl/>
        <w:spacing w:line="290" w:lineRule="auto" w:before="550" w:after="0"/>
        <w:ind w:left="420" w:right="302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Student login form in Java with Database 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In this we can add the students data , such as userid and password </w:t>
      </w:r>
    </w:p>
    <w:p>
      <w:pPr>
        <w:autoSpaceDN w:val="0"/>
        <w:autoSpaceDE w:val="0"/>
        <w:widowControl/>
        <w:spacing w:line="233" w:lineRule="auto" w:before="268" w:after="80"/>
        <w:ind w:left="30" w:right="0" w:firstLine="0"/>
        <w:jc w:val="left"/>
      </w:pPr>
      <w:r>
        <w:rPr>
          <w:rFonts w:ascii="icomoon" w:hAnsi="icomoon" w:eastAsia="icomoon"/>
          <w:b w:val="0"/>
          <w:i w:val="0"/>
          <w:color w:val="E64A18"/>
          <w:sz w:val="21"/>
        </w:rPr>
        <w:t></w:t>
      </w:r>
      <w:r>
        <w:rPr>
          <w:rFonts w:ascii="Roboto" w:hAnsi="Roboto" w:eastAsia="Roboto"/>
          <w:b w:val="0"/>
          <w:i w:val="0"/>
          <w:color w:val="000000"/>
          <w:sz w:val="27"/>
        </w:rPr>
        <w:t xml:space="preserve"> Achievements &amp; 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0"/>
        <w:gridCol w:w="4880"/>
      </w:tblGrid>
      <w:tr>
        <w:trPr>
          <w:trHeight w:hRule="exact" w:val="18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092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9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10" w:after="0"/>
              <w:ind w:left="100" w:right="144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I have enthusiastically completed 3 day hand on workshop on ETHIC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Summer Internship on ML AND DATA SCIENCE .</w:t>
            </w:r>
          </w:p>
          <w:p>
            <w:pPr>
              <w:autoSpaceDN w:val="0"/>
              <w:autoSpaceDE w:val="0"/>
              <w:widowControl/>
              <w:spacing w:line="331" w:lineRule="auto" w:before="220" w:after="0"/>
              <w:ind w:left="100" w:right="374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 xml:space="preserve">NPTEL Certificate on Programming in Java .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1"/>
              </w:rPr>
              <w:t>Microsoft Azure Data Fundamentals .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0"/>
        <w:ind w:left="30" w:right="0" w:firstLine="0"/>
        <w:jc w:val="left"/>
      </w:pPr>
      <w:r>
        <w:rPr>
          <w:rFonts w:ascii="icomoon" w:hAnsi="icomoon" w:eastAsia="icomoon"/>
          <w:b w:val="0"/>
          <w:i w:val="0"/>
          <w:color w:val="E64A18"/>
          <w:sz w:val="21"/>
        </w:rPr>
        <w:t>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WORKSHOP</w:t>
      </w:r>
    </w:p>
    <w:p>
      <w:pPr>
        <w:autoSpaceDN w:val="0"/>
        <w:tabs>
          <w:tab w:pos="420" w:val="left"/>
        </w:tabs>
        <w:autoSpaceDE w:val="0"/>
        <w:widowControl/>
        <w:spacing w:line="240" w:lineRule="auto" w:before="14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2400" cy="228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616161"/>
          <w:sz w:val="21"/>
        </w:rPr>
        <w:t xml:space="preserve">Participate in Game Development </w:t>
      </w:r>
    </w:p>
    <w:p>
      <w:pPr>
        <w:autoSpaceDN w:val="0"/>
        <w:autoSpaceDE w:val="0"/>
        <w:widowControl/>
        <w:spacing w:line="235" w:lineRule="auto" w:before="206" w:after="0"/>
        <w:ind w:left="30" w:right="0" w:firstLine="0"/>
        <w:jc w:val="left"/>
      </w:pPr>
      <w:r>
        <w:rPr>
          <w:rFonts w:ascii="icomoon" w:hAnsi="icomoon" w:eastAsia="icomoon"/>
          <w:b w:val="0"/>
          <w:i w:val="0"/>
          <w:color w:val="E64A18"/>
          <w:sz w:val="21"/>
        </w:rPr>
        <w:t>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PUBLICATION</w:t>
      </w:r>
    </w:p>
    <w:p>
      <w:pPr>
        <w:autoSpaceDN w:val="0"/>
        <w:autoSpaceDE w:val="0"/>
        <w:widowControl/>
        <w:spacing w:line="276" w:lineRule="auto" w:before="188" w:after="0"/>
        <w:ind w:left="420" w:right="302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>Blood Donation</w:t>
      </w:r>
      <w:r>
        <w:br/>
      </w:r>
      <w:r>
        <w:rPr>
          <w:rFonts w:ascii="Roboto" w:hAnsi="Roboto" w:eastAsia="Roboto"/>
          <w:b w:val="0"/>
          <w:i w:val="0"/>
          <w:color w:val="616161"/>
          <w:sz w:val="21"/>
        </w:rPr>
        <w:t>• On the pandamic we have research that who can donate the blood</w:t>
      </w:r>
    </w:p>
    <w:sectPr w:rsidR="00FC693F" w:rsidRPr="0006063C" w:rsidSect="00034616">
      <w:pgSz w:w="11900" w:h="16820"/>
      <w:pgMar w:top="276" w:right="1440" w:bottom="1440" w:left="700" w:header="720" w:footer="720" w:gutter="0"/>
      <w:cols w:space="720" w:num="1" w:equalWidth="0">
        <w:col w:w="9760" w:space="0"/>
        <w:col w:w="108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